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ageBreakBefore w:val="0"/>
        <w:spacing w:after="28" w:line="240" w:lineRule="auto"/>
        <w:jc w:val="center"/>
        <w:rPr>
          <w:rFonts w:hint="default" w:asciiTheme="minorAscii" w:hAnsiTheme="minorAscii"/>
          <w:b/>
          <w:sz w:val="22"/>
          <w:szCs w:val="22"/>
          <w:vertAlign w:val="baseline"/>
        </w:rPr>
      </w:pPr>
      <w:r>
        <w:rPr>
          <w:rFonts w:hint="default" w:asciiTheme="minorAscii" w:hAnsiTheme="minorAscii"/>
          <w:b/>
          <w:sz w:val="32"/>
          <w:szCs w:val="32"/>
          <w:rtl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5483225</wp:posOffset>
            </wp:positionH>
            <wp:positionV relativeFrom="paragraph">
              <wp:posOffset>-333375</wp:posOffset>
            </wp:positionV>
            <wp:extent cx="1412875" cy="1802130"/>
            <wp:effectExtent l="9525" t="9525" r="25400" b="17145"/>
            <wp:wrapSquare wrapText="bothSides"/>
            <wp:docPr id="1" name="Picture 1" descr="Manibalan_Professional_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nibalan_Professional_Ph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80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b/>
          <w:sz w:val="32"/>
          <w:szCs w:val="32"/>
          <w:rtl w:val="0"/>
        </w:rPr>
        <w:t>MANIBALAN A</w:t>
      </w:r>
    </w:p>
    <w:p w14:paraId="7796BADA">
      <w:pPr>
        <w:pageBreakBefore w:val="0"/>
        <w:spacing w:line="240" w:lineRule="auto"/>
        <w:ind w:left="0" w:firstLine="0"/>
        <w:jc w:val="left"/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2C2A1B"/>
          <w:sz w:val="22"/>
          <w:szCs w:val="22"/>
          <w:rtl w:val="0"/>
        </w:rPr>
        <w:t>Thanjavur(DT)</w:t>
      </w:r>
      <w:r>
        <w:rPr>
          <w:rFonts w:hint="default" w:asciiTheme="minorAscii" w:hAnsiTheme="minorAscii"/>
          <w:color w:val="2C2A1B"/>
          <w:sz w:val="22"/>
          <w:szCs w:val="22"/>
          <w:rtl w:val="0"/>
          <w:lang w:val="en-US"/>
        </w:rPr>
        <w:t>,Kumbakonam</w:t>
      </w:r>
      <w:r>
        <w:rPr>
          <w:rFonts w:hint="default" w:asciiTheme="minorAscii" w:hAnsiTheme="minorAscii"/>
          <w:color w:val="2C2A1B"/>
          <w:sz w:val="22"/>
          <w:szCs w:val="22"/>
          <w:rtl w:val="0"/>
        </w:rPr>
        <w:tab/>
      </w:r>
      <w:r>
        <w:rPr>
          <w:rFonts w:hint="default" w:asciiTheme="minorAscii" w:hAnsiTheme="minorAscii"/>
          <w:color w:val="2C2A1B"/>
          <w:sz w:val="22"/>
          <w:szCs w:val="22"/>
          <w:rtl w:val="0"/>
          <w:lang w:val="en-US"/>
        </w:rPr>
        <w:t xml:space="preserve"> </w:t>
      </w:r>
      <w:r>
        <w:rPr>
          <w:rFonts w:hint="default" w:asciiTheme="minorAscii" w:hAnsiTheme="minorAscii"/>
          <w:color w:val="000000"/>
          <w:sz w:val="22"/>
          <w:szCs w:val="22"/>
          <w:vertAlign w:val="baseline"/>
          <w:rtl w:val="0"/>
          <w:lang w:val="en-US"/>
        </w:rPr>
        <w:t xml:space="preserve">| </w:t>
      </w:r>
      <w:r>
        <w:rPr>
          <w:rFonts w:hint="default" w:asciiTheme="minorAscii" w:hAnsiTheme="minorAscii"/>
          <w:color w:val="000000"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color w:val="00B0F0"/>
          <w:u w:val="none"/>
        </w:rPr>
        <w:fldChar w:fldCharType="begin"/>
      </w:r>
      <w:r>
        <w:rPr>
          <w:rFonts w:hint="default" w:asciiTheme="minorAscii" w:hAnsiTheme="minorAscii"/>
          <w:color w:val="00B0F0"/>
          <w:u w:val="none"/>
        </w:rPr>
        <w:instrText xml:space="preserve"> HYPERLINK "mailto:amanibalancse@gmail.com" \h </w:instrText>
      </w:r>
      <w:r>
        <w:rPr>
          <w:rFonts w:hint="default" w:asciiTheme="minorAscii" w:hAnsiTheme="minorAscii"/>
          <w:color w:val="00B0F0"/>
          <w:u w:val="none"/>
        </w:rPr>
        <w:fldChar w:fldCharType="separate"/>
      </w:r>
      <w:r>
        <w:rPr>
          <w:rFonts w:hint="default" w:asciiTheme="minorAscii" w:hAnsiTheme="minorAscii"/>
          <w:color w:val="00B0F0"/>
          <w:sz w:val="22"/>
          <w:szCs w:val="22"/>
          <w:u w:val="none"/>
          <w:rtl w:val="0"/>
        </w:rPr>
        <w:t>amanibalancse@gmail.com</w:t>
      </w:r>
      <w:r>
        <w:rPr>
          <w:rFonts w:hint="default" w:asciiTheme="minorAscii" w:hAnsiTheme="minorAscii"/>
          <w:color w:val="00B0F0"/>
          <w:sz w:val="22"/>
          <w:szCs w:val="22"/>
          <w:u w:val="none"/>
          <w:rtl w:val="0"/>
        </w:rPr>
        <w:fldChar w:fldCharType="end"/>
      </w:r>
      <w:r>
        <w:rPr>
          <w:rFonts w:hint="default" w:asciiTheme="minorAscii" w:hAnsiTheme="minorAscii"/>
          <w:sz w:val="22"/>
          <w:szCs w:val="22"/>
          <w:rtl w:val="0"/>
        </w:rPr>
        <w:t xml:space="preserve"> </w:t>
      </w:r>
      <w:r>
        <w:rPr>
          <w:rFonts w:hint="default" w:asciiTheme="minorAscii" w:hAnsiTheme="minorAscii"/>
          <w:sz w:val="22"/>
          <w:szCs w:val="22"/>
          <w:rtl w:val="0"/>
          <w:lang w:val="en-US"/>
        </w:rPr>
        <w:t xml:space="preserve"> | </w:t>
      </w:r>
      <w:r>
        <w:rPr>
          <w:rFonts w:hint="default" w:asciiTheme="minorAscii" w:hAnsiTheme="minorAscii"/>
          <w:color w:val="2C2A1B"/>
          <w:sz w:val="22"/>
          <w:szCs w:val="22"/>
          <w:rtl w:val="0"/>
        </w:rPr>
        <w:t>9942626736</w:t>
      </w:r>
      <w:r>
        <w:rPr>
          <w:rFonts w:hint="default" w:asciiTheme="minorAscii" w:hAnsiTheme="minorAscii"/>
          <w:color w:val="2C2A1B"/>
          <w:sz w:val="22"/>
          <w:szCs w:val="22"/>
          <w:rtl w:val="0"/>
          <w:lang w:val="en-US"/>
        </w:rPr>
        <w:t xml:space="preserve"> </w:t>
      </w:r>
      <w:bookmarkStart w:id="0" w:name="_GoBack"/>
      <w:bookmarkEnd w:id="0"/>
      <w:r>
        <w:rPr>
          <w:rFonts w:hint="default" w:asciiTheme="minorAscii" w:hAnsiTheme="minorAscii"/>
          <w:color w:val="2C2A1B"/>
          <w:sz w:val="22"/>
          <w:szCs w:val="22"/>
          <w:rtl w:val="0"/>
          <w:lang w:val="en-US"/>
        </w:rPr>
        <w:t xml:space="preserve"> | </w:t>
      </w:r>
      <w:r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"https://www.linkedin.com/in/amanibalancse/" </w:instrText>
      </w:r>
      <w:r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https://www.linkedin.com/in/amanibalancse</w:t>
      </w:r>
      <w:r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Theme="minorAscii" w:hAnsiTheme="minorAscii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"https://github.com/ManiBalan-777" </w:instrText>
      </w:r>
      <w:r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Theme="minorAscii" w:hAnsiTheme="minorAscii"/>
          <w:color w:val="000000" w:themeColor="text1"/>
          <w:sz w:val="22"/>
          <w:szCs w:val="22"/>
          <w:u w:val="none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https://github.com/ManiBalan-777</w:t>
      </w:r>
      <w:r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33ED48F5">
      <w:pPr>
        <w:pageBreakBefore w:val="0"/>
        <w:spacing w:line="240" w:lineRule="auto"/>
        <w:ind w:left="0" w:firstLine="0"/>
        <w:jc w:val="left"/>
        <w:rPr>
          <w:rFonts w:hint="default" w:asciiTheme="minorAscii" w:hAnsiTheme="minorAsci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345FA53">
      <w:pPr>
        <w:pageBreakBefore w:val="0"/>
        <w:pBdr>
          <w:bottom w:val="single" w:color="000000" w:sz="6" w:space="1"/>
        </w:pBdr>
        <w:spacing w:line="240" w:lineRule="auto"/>
        <w:rPr>
          <w:rFonts w:hint="default" w:asciiTheme="minorAscii" w:hAnsiTheme="minorAscii"/>
          <w:smallCaps w:val="0"/>
          <w:vertAlign w:val="baseline"/>
          <w:lang w:val="en-US"/>
        </w:rPr>
      </w:pPr>
      <w:r>
        <w:rPr>
          <w:rFonts w:hint="default" w:asciiTheme="minorAscii" w:hAnsiTheme="minorAscii"/>
          <w:b/>
          <w:smallCaps/>
          <w:rtl w:val="0"/>
          <w:lang w:val="en-US"/>
        </w:rPr>
        <w:t>PROFESSIONAL EXPERIENCE</w:t>
      </w:r>
    </w:p>
    <w:p w14:paraId="33E5374D">
      <w:pPr>
        <w:pageBreakBefore w:val="0"/>
        <w:spacing w:line="240" w:lineRule="auto"/>
        <w:rPr>
          <w:rFonts w:hint="default" w:asciiTheme="minorAscii" w:hAnsiTheme="minorAscii"/>
          <w:sz w:val="6"/>
          <w:szCs w:val="6"/>
          <w:vertAlign w:val="baseline"/>
        </w:rPr>
      </w:pPr>
    </w:p>
    <w:p w14:paraId="15922EB2">
      <w:pPr>
        <w:pageBreakBefore w:val="0"/>
        <w:pBdr>
          <w:bottom w:val="single" w:color="000000" w:sz="6" w:space="1"/>
        </w:pBdr>
        <w:spacing w:line="240" w:lineRule="auto"/>
        <w:rPr>
          <w:rFonts w:hint="default" w:eastAsia="SimSun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sz w:val="22"/>
          <w:szCs w:val="22"/>
        </w:rPr>
        <w:t>Computer Science graduate skilled in React, Java, and SQL, with a proactive approach to learning and problem-solving in real-world application development.</w:t>
      </w:r>
    </w:p>
    <w:p w14:paraId="0C301E7D">
      <w:pPr>
        <w:pageBreakBefore w:val="0"/>
        <w:pBdr>
          <w:bottom w:val="single" w:color="000000" w:sz="6" w:space="1"/>
        </w:pBdr>
        <w:spacing w:line="240" w:lineRule="auto"/>
        <w:rPr>
          <w:rFonts w:hint="default" w:asciiTheme="minorAscii" w:hAnsiTheme="minorAscii"/>
          <w:smallCaps w:val="0"/>
          <w:vertAlign w:val="baseline"/>
        </w:rPr>
      </w:pPr>
      <w:r>
        <w:rPr>
          <w:rFonts w:hint="default" w:asciiTheme="minorAscii" w:hAnsiTheme="minorAscii"/>
          <w:b/>
          <w:smallCaps/>
          <w:rtl w:val="0"/>
        </w:rPr>
        <w:t>SKILLS AND CERTIFICATIONS</w:t>
      </w:r>
    </w:p>
    <w:p w14:paraId="484381C1">
      <w:pPr>
        <w:pageBreakBefore w:val="0"/>
        <w:spacing w:line="240" w:lineRule="auto"/>
        <w:rPr>
          <w:rFonts w:hint="default" w:asciiTheme="minorAscii" w:hAnsiTheme="minorAscii"/>
          <w:sz w:val="6"/>
          <w:szCs w:val="6"/>
          <w:vertAlign w:val="baseline"/>
        </w:rPr>
      </w:pPr>
    </w:p>
    <w:p w14:paraId="3E0E39F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Theme="minorAscii" w:hAnsiTheme="minorAsci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Theme="minorAscii" w:hAnsiTheme="minorAsci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Technical </w:t>
      </w:r>
      <w:r>
        <w:rPr>
          <w:rFonts w:hint="default" w:asciiTheme="minorAscii" w:hAnsiTheme="minorAscii"/>
          <w:b/>
          <w:sz w:val="22"/>
          <w:szCs w:val="22"/>
          <w:rtl w:val="0"/>
        </w:rPr>
        <w:t xml:space="preserve">Skills: </w:t>
      </w:r>
      <w:r>
        <w:rPr>
          <w:rFonts w:hint="default" w:eastAsia="SimSun" w:cs="Times New Roman" w:asciiTheme="minorAscii" w:hAnsiTheme="minorAscii"/>
          <w:sz w:val="22"/>
          <w:szCs w:val="22"/>
        </w:rPr>
        <w:t>Git, GitHub, HTML, CSS, JavaScript, Bootstrap, React (Basic), Java, Collections, Data Structures, Servlets, DB Connectivity, SQL (MySQL), C Programming, Microsoft Office (Excel, Word, PowerPoint)</w:t>
      </w:r>
    </w:p>
    <w:p w14:paraId="36E5049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cs="Times New Roman" w:asciiTheme="minorAscii" w:hAnsiTheme="minorAsci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eastAsia="SimSun" w:cs="Times New Roman" w:asciiTheme="minorAscii" w:hAnsiTheme="minorAscii"/>
          <w:b/>
          <w:bCs/>
          <w:sz w:val="22"/>
          <w:szCs w:val="22"/>
          <w:lang w:val="en-US"/>
        </w:rPr>
        <w:t xml:space="preserve">Soft Skills </w:t>
      </w:r>
      <w:r>
        <w:rPr>
          <w:rFonts w:hint="default" w:eastAsia="SimSun" w:cs="Times New Roman" w:asciiTheme="minorAscii" w:hAnsiTheme="minorAscii"/>
          <w:b/>
          <w:bCs/>
          <w:sz w:val="22"/>
          <w:szCs w:val="22"/>
        </w:rPr>
        <w:t>:</w:t>
      </w:r>
      <w:r>
        <w:rPr>
          <w:rFonts w:hint="default" w:eastAsia="SimSun" w:cs="Calibri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eastAsia="SimSun" w:cs="Times New Roman" w:asciiTheme="minorAscii" w:hAnsiTheme="minorAscii"/>
          <w:sz w:val="22"/>
          <w:szCs w:val="22"/>
        </w:rPr>
        <w:t>Problem-solving, Debugging, Logical Reasoning, Communication</w:t>
      </w: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>,</w:t>
      </w:r>
      <w:r>
        <w:rPr>
          <w:rFonts w:hint="default" w:eastAsia="SimSun" w:cs="Times New Roman" w:asciiTheme="minorAscii" w:hAnsiTheme="minorAscii"/>
          <w:sz w:val="22"/>
          <w:szCs w:val="22"/>
        </w:rPr>
        <w:t>Time Management, Team Collaboration, Adaptability, Quick Learning of New Technologies, Attention to Detail</w:t>
      </w:r>
    </w:p>
    <w:p w14:paraId="5ABFCE2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Theme="minorAscii" w:hAnsiTheme="minorAsci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Theme="minorAscii" w:hAnsiTheme="minorAscii"/>
          <w:b/>
          <w:sz w:val="22"/>
          <w:szCs w:val="22"/>
          <w:rtl w:val="0"/>
        </w:rPr>
        <w:t xml:space="preserve">Courses and Certificates: </w:t>
      </w:r>
      <w:r>
        <w:rPr>
          <w:rFonts w:hint="default" w:asciiTheme="minorAscii" w:hAnsiTheme="minorAscii"/>
          <w:sz w:val="22"/>
          <w:szCs w:val="22"/>
          <w:rtl w:val="0"/>
        </w:rPr>
        <w:t>Certified in Frontend Development (Smart Cliff Learning Solutions),</w:t>
      </w:r>
      <w:r>
        <w:rPr>
          <w:rFonts w:hint="default" w:asciiTheme="minorAscii" w:hAnsiTheme="minorAscii"/>
          <w:sz w:val="22"/>
          <w:szCs w:val="22"/>
          <w:rtl w:val="0"/>
          <w:lang w:val="en-US"/>
        </w:rPr>
        <w:t>AWS Cloud Computing in ICT Academy,</w:t>
      </w:r>
      <w:r>
        <w:rPr>
          <w:rFonts w:hint="default" w:asciiTheme="minorAscii" w:hAnsiTheme="minorAscii"/>
          <w:sz w:val="22"/>
          <w:szCs w:val="22"/>
          <w:rtl w:val="0"/>
        </w:rPr>
        <w:t xml:space="preserve"> Java Basics (Great Learning), and Oracle Cloud Computing (IBM). Also certified in Microsoft Office Suite (Excel, Word, PowerPoint, OneDrive, SharePoint).</w:t>
      </w:r>
    </w:p>
    <w:p w14:paraId="710EAAC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Theme="minorAscii" w:hAnsiTheme="minorAsci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Theme="minorAscii" w:hAnsiTheme="minorAsci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Languages</w:t>
      </w:r>
      <w:r>
        <w:rPr>
          <w:rFonts w:hint="default" w:asciiTheme="minorAscii" w:hAnsiTheme="minorAscii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English</w:t>
      </w:r>
      <w:r>
        <w:rPr>
          <w:rFonts w:hint="default" w:asciiTheme="minorAscii" w:hAnsiTheme="minorAscii"/>
          <w:sz w:val="22"/>
          <w:szCs w:val="22"/>
          <w:rtl w:val="0"/>
        </w:rPr>
        <w:t xml:space="preserve"> ,Tamil</w:t>
      </w:r>
    </w:p>
    <w:p w14:paraId="00000003">
      <w:pPr>
        <w:pageBreakBefore w:val="0"/>
        <w:pBdr>
          <w:bottom w:val="single" w:color="000000" w:sz="6" w:space="1"/>
        </w:pBdr>
        <w:spacing w:line="240" w:lineRule="auto"/>
        <w:rPr>
          <w:rFonts w:hint="default" w:asciiTheme="minorAscii" w:hAnsiTheme="minorAscii"/>
          <w:smallCaps w:val="0"/>
          <w:vertAlign w:val="baseline"/>
        </w:rPr>
      </w:pPr>
      <w:r>
        <w:rPr>
          <w:rFonts w:hint="default" w:asciiTheme="minorAscii" w:hAnsiTheme="minorAscii"/>
          <w:b/>
          <w:smallCaps/>
          <w:rtl w:val="0"/>
        </w:rPr>
        <w:t>EDUCATION</w:t>
      </w:r>
    </w:p>
    <w:p w14:paraId="00000004">
      <w:pPr>
        <w:pageBreakBefore w:val="0"/>
        <w:spacing w:line="240" w:lineRule="auto"/>
        <w:rPr>
          <w:rFonts w:hint="default" w:asciiTheme="minorAscii" w:hAnsiTheme="minorAscii"/>
          <w:sz w:val="6"/>
          <w:szCs w:val="6"/>
          <w:vertAlign w:val="baseline"/>
        </w:rPr>
      </w:pPr>
    </w:p>
    <w:p w14:paraId="00000005">
      <w:pPr>
        <w:pageBreakBefore w:val="0"/>
        <w:tabs>
          <w:tab w:val="left" w:pos="1134"/>
          <w:tab w:val="right" w:pos="10503"/>
        </w:tabs>
        <w:spacing w:line="240" w:lineRule="auto"/>
        <w:rPr>
          <w:rFonts w:hint="default" w:asciiTheme="minorAscii" w:hAnsiTheme="minorAscii"/>
          <w:sz w:val="22"/>
          <w:szCs w:val="22"/>
          <w:vertAlign w:val="baseline"/>
        </w:rPr>
      </w:pPr>
      <w:r>
        <w:rPr>
          <w:rFonts w:hint="default" w:asciiTheme="minorAscii" w:hAnsiTheme="minorAscii"/>
          <w:b/>
          <w:sz w:val="22"/>
          <w:szCs w:val="22"/>
          <w:rtl w:val="0"/>
        </w:rPr>
        <w:t>Government College of Engineering,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ab/>
      </w:r>
      <w:r>
        <w:rPr>
          <w:rFonts w:hint="default" w:asciiTheme="minorAscii" w:hAnsiTheme="minorAscii"/>
          <w:sz w:val="22"/>
          <w:szCs w:val="22"/>
          <w:rtl w:val="0"/>
        </w:rPr>
        <w:t>Sengipatti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 xml:space="preserve">, </w:t>
      </w:r>
      <w:r>
        <w:rPr>
          <w:rFonts w:hint="default" w:asciiTheme="minorAscii" w:hAnsiTheme="minorAscii"/>
          <w:sz w:val="22"/>
          <w:szCs w:val="22"/>
          <w:rtl w:val="0"/>
        </w:rPr>
        <w:t>Thanjavur</w:t>
      </w:r>
    </w:p>
    <w:p w14:paraId="00000006">
      <w:pPr>
        <w:pageBreakBefore w:val="0"/>
        <w:spacing w:line="240" w:lineRule="auto"/>
        <w:ind w:left="720" w:hanging="720"/>
        <w:rPr>
          <w:rFonts w:hint="default" w:asciiTheme="minorAscii" w:hAnsiTheme="minorAscii"/>
          <w:sz w:val="22"/>
          <w:szCs w:val="22"/>
          <w:vertAlign w:val="baseline"/>
        </w:rPr>
      </w:pP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>Bachelor of Engineering</w:t>
      </w: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>,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>Major in Computer Science</w:t>
      </w: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ab/>
        <w:t/>
      </w: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ab/>
        <w:t/>
      </w: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ab/>
        <w:t/>
      </w: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ab/>
        <w:t/>
      </w: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ab/>
        <w:t/>
      </w: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ab/>
        <w:t/>
      </w: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>2021-2</w:t>
      </w:r>
      <w:r>
        <w:rPr>
          <w:rFonts w:hint="default" w:asciiTheme="minorAscii" w:hAnsiTheme="minorAscii"/>
          <w:b/>
          <w:smallCaps/>
          <w:sz w:val="22"/>
          <w:szCs w:val="22"/>
          <w:rtl w:val="0"/>
        </w:rPr>
        <w:t>025</w:t>
      </w:r>
    </w:p>
    <w:p w14:paraId="00000008">
      <w:pPr>
        <w:pageBreakBefore w:val="0"/>
        <w:spacing w:line="240" w:lineRule="auto"/>
        <w:ind w:left="720" w:hanging="720"/>
        <w:rPr>
          <w:rFonts w:hint="default" w:asciiTheme="minorAscii" w:hAnsiTheme="minorAscii"/>
          <w:sz w:val="22"/>
          <w:szCs w:val="22"/>
          <w:vertAlign w:val="baseline"/>
        </w:rPr>
      </w:pPr>
      <w:r>
        <w:rPr>
          <w:rFonts w:hint="default" w:asciiTheme="minorAscii" w:hAnsiTheme="minorAscii"/>
          <w:sz w:val="22"/>
          <w:szCs w:val="22"/>
          <w:vertAlign w:val="baseline"/>
          <w:rtl w:val="0"/>
          <w:lang w:val="en-US"/>
        </w:rPr>
        <w:t>C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 xml:space="preserve">GPA: </w:t>
      </w:r>
      <w:r>
        <w:rPr>
          <w:rFonts w:hint="default" w:asciiTheme="minorAscii" w:hAnsiTheme="minorAscii"/>
          <w:sz w:val="22"/>
          <w:szCs w:val="22"/>
          <w:rtl w:val="0"/>
        </w:rPr>
        <w:t>8.07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>/</w:t>
      </w:r>
      <w:r>
        <w:rPr>
          <w:rFonts w:hint="default" w:asciiTheme="minorAscii" w:hAnsiTheme="minorAscii"/>
          <w:sz w:val="22"/>
          <w:szCs w:val="22"/>
          <w:rtl w:val="0"/>
        </w:rPr>
        <w:t>10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>.0</w:t>
      </w:r>
    </w:p>
    <w:p w14:paraId="00000009">
      <w:pPr>
        <w:pageBreakBefore w:val="0"/>
        <w:tabs>
          <w:tab w:val="left" w:pos="1134"/>
          <w:tab w:val="right" w:pos="10503"/>
        </w:tabs>
        <w:spacing w:line="240" w:lineRule="auto"/>
        <w:rPr>
          <w:rFonts w:hint="default" w:asciiTheme="minorAscii" w:hAnsiTheme="minorAscii"/>
          <w:sz w:val="22"/>
          <w:szCs w:val="22"/>
          <w:vertAlign w:val="baseline"/>
        </w:rPr>
      </w:pPr>
      <w:r>
        <w:rPr>
          <w:rFonts w:hint="default" w:asciiTheme="minorAscii" w:hAnsiTheme="minorAscii"/>
          <w:b/>
          <w:sz w:val="22"/>
          <w:szCs w:val="22"/>
          <w:rtl w:val="0"/>
        </w:rPr>
        <w:t>Gokila</w:t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>m</w:t>
      </w:r>
      <w:r>
        <w:rPr>
          <w:rFonts w:hint="default" w:asciiTheme="minorAscii" w:hAnsiTheme="minorAscii"/>
          <w:b/>
          <w:sz w:val="22"/>
          <w:szCs w:val="22"/>
          <w:rtl w:val="0"/>
        </w:rPr>
        <w:t>bal Matriculation Higher Secondary School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ab/>
      </w:r>
      <w:r>
        <w:rPr>
          <w:rFonts w:hint="default" w:asciiTheme="minorAscii" w:hAnsiTheme="minorAscii"/>
          <w:sz w:val="22"/>
          <w:szCs w:val="22"/>
          <w:rtl w:val="0"/>
        </w:rPr>
        <w:t>Kuzhavadaiyan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 xml:space="preserve">, </w:t>
      </w:r>
      <w:r>
        <w:rPr>
          <w:rFonts w:hint="default" w:asciiTheme="minorAscii" w:hAnsiTheme="minorAscii"/>
          <w:sz w:val="22"/>
          <w:szCs w:val="22"/>
          <w:rtl w:val="0"/>
        </w:rPr>
        <w:t>Anaikarai</w:t>
      </w:r>
    </w:p>
    <w:p w14:paraId="0000000A">
      <w:pPr>
        <w:pageBreakBefore w:val="0"/>
        <w:tabs>
          <w:tab w:val="left" w:pos="1134"/>
          <w:tab w:val="right" w:pos="10503"/>
        </w:tabs>
        <w:spacing w:line="240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rtl w:val="0"/>
        </w:rPr>
        <w:t>Higher Secondary Certificates(HSC)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ab/>
      </w:r>
      <w:r>
        <w:rPr>
          <w:rFonts w:hint="default" w:asciiTheme="minorAscii" w:hAnsiTheme="minorAscii"/>
          <w:b/>
          <w:sz w:val="22"/>
          <w:szCs w:val="22"/>
          <w:rtl w:val="0"/>
        </w:rPr>
        <w:t>2020-2021</w:t>
      </w:r>
    </w:p>
    <w:p w14:paraId="0000000C">
      <w:pPr>
        <w:tabs>
          <w:tab w:val="left" w:pos="1134"/>
          <w:tab w:val="right" w:pos="10503"/>
        </w:tabs>
        <w:spacing w:line="240" w:lineRule="auto"/>
        <w:rPr>
          <w:rFonts w:hint="default" w:asciiTheme="minorAscii" w:hAnsiTheme="minorAscii"/>
          <w:sz w:val="22"/>
          <w:szCs w:val="22"/>
          <w:rtl w:val="0"/>
        </w:rPr>
      </w:pPr>
      <w:r>
        <w:rPr>
          <w:rFonts w:hint="default" w:asciiTheme="minorAscii" w:hAnsiTheme="minorAscii"/>
          <w:sz w:val="22"/>
          <w:szCs w:val="22"/>
          <w:rtl w:val="0"/>
        </w:rPr>
        <w:t>Percentage: 94%</w:t>
      </w:r>
    </w:p>
    <w:p w14:paraId="612B9E9B">
      <w:pPr>
        <w:pageBreakBefore w:val="0"/>
        <w:pBdr>
          <w:bottom w:val="single" w:color="000000" w:sz="6" w:space="1"/>
        </w:pBdr>
        <w:spacing w:line="240" w:lineRule="auto"/>
        <w:rPr>
          <w:rFonts w:hint="default" w:asciiTheme="minorAscii" w:hAnsiTheme="minorAscii"/>
          <w:smallCaps w:val="0"/>
          <w:vertAlign w:val="baseline"/>
        </w:rPr>
      </w:pPr>
      <w:r>
        <w:rPr>
          <w:rFonts w:hint="default" w:asciiTheme="minorAscii" w:hAnsiTheme="minorAscii"/>
          <w:b/>
          <w:smallCaps/>
          <w:rtl w:val="0"/>
        </w:rPr>
        <w:t>PROFESSIONAL EXPERIENCE</w:t>
      </w:r>
    </w:p>
    <w:p w14:paraId="15CCC79D">
      <w:pPr>
        <w:pageBreakBefore w:val="0"/>
        <w:spacing w:line="240" w:lineRule="auto"/>
        <w:rPr>
          <w:rFonts w:hint="default" w:asciiTheme="minorAscii" w:hAnsiTheme="minorAscii"/>
          <w:sz w:val="6"/>
          <w:szCs w:val="6"/>
          <w:vertAlign w:val="baseline"/>
        </w:rPr>
      </w:pPr>
    </w:p>
    <w:p w14:paraId="53F0A0E6">
      <w:pPr>
        <w:pageBreakBefore w:val="0"/>
        <w:tabs>
          <w:tab w:val="left" w:pos="1134"/>
          <w:tab w:val="right" w:pos="10503"/>
        </w:tabs>
        <w:spacing w:line="240" w:lineRule="auto"/>
        <w:rPr>
          <w:rFonts w:hint="default" w:asciiTheme="minorAscii" w:hAnsiTheme="minorAscii"/>
          <w:sz w:val="22"/>
          <w:szCs w:val="22"/>
          <w:vertAlign w:val="baseline"/>
        </w:rPr>
      </w:pPr>
      <w:r>
        <w:rPr>
          <w:rFonts w:hint="default" w:asciiTheme="minorAscii" w:hAnsiTheme="minorAscii"/>
          <w:b/>
          <w:sz w:val="22"/>
          <w:szCs w:val="22"/>
          <w:rtl w:val="0"/>
        </w:rPr>
        <w:t>Smart Cliff Learning Solutions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sz w:val="22"/>
          <w:szCs w:val="22"/>
          <w:rtl w:val="0"/>
        </w:rPr>
        <w:t>Coimbatore</w:t>
      </w:r>
    </w:p>
    <w:p w14:paraId="3F034EF6">
      <w:pPr>
        <w:pageBreakBefore w:val="0"/>
        <w:tabs>
          <w:tab w:val="left" w:pos="1134"/>
          <w:tab w:val="right" w:pos="10503"/>
        </w:tabs>
        <w:spacing w:line="240" w:lineRule="auto"/>
        <w:rPr>
          <w:rFonts w:hint="default" w:asciiTheme="minorAscii" w:hAnsiTheme="minorAscii"/>
          <w:sz w:val="22"/>
          <w:szCs w:val="22"/>
          <w:vertAlign w:val="baseline"/>
        </w:rPr>
      </w:pPr>
      <w:r>
        <w:rPr>
          <w:rFonts w:hint="default" w:asciiTheme="minorAscii" w:hAnsiTheme="minorAscii"/>
          <w:sz w:val="22"/>
          <w:szCs w:val="22"/>
          <w:rtl w:val="0"/>
        </w:rPr>
        <w:t>Front End Development Internship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ab/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>Ju</w:t>
      </w:r>
      <w:r>
        <w:rPr>
          <w:rFonts w:hint="default" w:asciiTheme="minorAscii" w:hAnsiTheme="minorAscii"/>
          <w:sz w:val="22"/>
          <w:szCs w:val="22"/>
          <w:rtl w:val="0"/>
        </w:rPr>
        <w:t>ly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 xml:space="preserve"> 20</w:t>
      </w:r>
      <w:r>
        <w:rPr>
          <w:rFonts w:hint="default" w:asciiTheme="minorAscii" w:hAnsiTheme="minorAscii"/>
          <w:sz w:val="22"/>
          <w:szCs w:val="22"/>
          <w:rtl w:val="0"/>
        </w:rPr>
        <w:t>24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 xml:space="preserve"> – </w:t>
      </w:r>
      <w:r>
        <w:rPr>
          <w:rFonts w:hint="default" w:asciiTheme="minorAscii" w:hAnsiTheme="minorAscii"/>
          <w:sz w:val="22"/>
          <w:szCs w:val="22"/>
          <w:rtl w:val="0"/>
        </w:rPr>
        <w:t xml:space="preserve">Aug 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>20</w:t>
      </w:r>
      <w:r>
        <w:rPr>
          <w:rFonts w:hint="default" w:asciiTheme="minorAscii" w:hAnsiTheme="minorAscii"/>
          <w:sz w:val="22"/>
          <w:szCs w:val="22"/>
          <w:rtl w:val="0"/>
        </w:rPr>
        <w:t>24</w:t>
      </w:r>
    </w:p>
    <w:p w14:paraId="75E394EC">
      <w:pPr>
        <w:numPr>
          <w:ilvl w:val="0"/>
          <w:numId w:val="2"/>
        </w:numPr>
        <w:spacing w:line="240" w:lineRule="auto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2"/>
          <w:szCs w:val="22"/>
          <w:rtl w:val="0"/>
        </w:rPr>
        <w:t>Developed a responsive, user-friendly job portal frontend using HTML, CSS, Bootstrap, and React to enhance accessibility and performance.</w:t>
      </w:r>
    </w:p>
    <w:p w14:paraId="65ED6819">
      <w:pPr>
        <w:numPr>
          <w:ilvl w:val="0"/>
          <w:numId w:val="2"/>
        </w:numPr>
        <w:spacing w:line="240" w:lineRule="auto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Implemented dynamic features with JavaScript, optimizing code for better load times and user </w:t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</w:rPr>
        <w:t>engagement.</w:t>
      </w:r>
    </w:p>
    <w:p w14:paraId="149066EC">
      <w:pPr>
        <w:numPr>
          <w:ilvl w:val="-3"/>
          <w:numId w:val="0"/>
        </w:numPr>
        <w:spacing w:line="240" w:lineRule="auto"/>
        <w:ind w:left="0" w:leftChars="0"/>
        <w:jc w:val="both"/>
        <w:rPr>
          <w:rFonts w:hint="default" w:asciiTheme="minorAscii" w:hAnsiTheme="minorAscii"/>
          <w:b/>
          <w:sz w:val="22"/>
          <w:szCs w:val="22"/>
          <w:rtl w:val="0"/>
          <w:lang w:val="en-US"/>
        </w:rPr>
      </w:pPr>
      <w:r>
        <w:rPr>
          <w:rFonts w:hint="default" w:asciiTheme="minorAscii" w:hAnsiTheme="minorAscii"/>
          <w:b/>
          <w:sz w:val="22"/>
          <w:szCs w:val="22"/>
          <w:rtl w:val="0"/>
        </w:rPr>
        <w:t>S</w:t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>SRTIC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 xml:space="preserve"> 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ab/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  <w:lang w:val="en-US"/>
        </w:rPr>
        <w:t xml:space="preserve">                </w:t>
      </w:r>
      <w:r>
        <w:rPr>
          <w:rFonts w:hint="default" w:asciiTheme="minorAscii" w:hAnsiTheme="minorAscii"/>
          <w:b w:val="0"/>
          <w:bCs/>
          <w:sz w:val="22"/>
          <w:szCs w:val="22"/>
          <w:rtl w:val="0"/>
          <w:lang w:val="en-US"/>
        </w:rPr>
        <w:t>Paapanasam</w:t>
      </w:r>
    </w:p>
    <w:p w14:paraId="13CF5512">
      <w:pPr>
        <w:numPr>
          <w:ilvl w:val="-2"/>
          <w:numId w:val="0"/>
        </w:numPr>
        <w:spacing w:line="240" w:lineRule="auto"/>
        <w:ind w:left="0" w:leftChars="0"/>
        <w:jc w:val="both"/>
        <w:rPr>
          <w:rFonts w:hint="default" w:asciiTheme="minorAscii" w:hAnsiTheme="minorAscii"/>
          <w:b/>
          <w:sz w:val="22"/>
          <w:szCs w:val="22"/>
          <w:rtl w:val="0"/>
          <w:lang w:val="en-US"/>
        </w:rPr>
      </w:pPr>
      <w:r>
        <w:rPr>
          <w:rStyle w:val="10"/>
          <w:rFonts w:hint="default" w:asciiTheme="minorAscii" w:hAnsiTheme="minorAscii"/>
          <w:i w:val="0"/>
          <w:iCs w:val="0"/>
          <w:sz w:val="22"/>
          <w:szCs w:val="22"/>
        </w:rPr>
        <w:t>Web Development Training (HTML, CSS, JavaScript, DB Connectivity, MySQL, Java)</w:t>
      </w:r>
      <w:r>
        <w:rPr>
          <w:rFonts w:hint="default" w:asciiTheme="minorAscii" w:hAnsiTheme="minorAscii"/>
          <w:i w:val="0"/>
          <w:iCs w:val="0"/>
          <w:sz w:val="22"/>
          <w:szCs w:val="22"/>
        </w:rPr>
        <w:t xml:space="preserve"> </w:t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</w:p>
    <w:p w14:paraId="0BA78F2D">
      <w:pPr>
        <w:numPr>
          <w:ilvl w:val="0"/>
          <w:numId w:val="2"/>
        </w:numPr>
        <w:spacing w:line="240" w:lineRule="auto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Developed responsive web pages and interactive features using HTML, CSS, JavaScript, and integrated MySQL for database connectivity.</w:t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</w:p>
    <w:p w14:paraId="10F7EFE4">
      <w:pPr>
        <w:numPr>
          <w:ilvl w:val="0"/>
          <w:numId w:val="2"/>
        </w:numPr>
        <w:spacing w:line="240" w:lineRule="auto"/>
        <w:ind w:left="720" w:hanging="360"/>
        <w:rPr>
          <w:rFonts w:hint="default" w:eastAsia="Times New Roman" w:cs="Times New Roman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</w:rPr>
        <w:t>Built a small-scale web project combining frontend and backend technologies, strengthening problem-solving and technical skills.</w:t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ab/>
      </w:r>
      <w:r>
        <w:rPr>
          <w:rFonts w:hint="default" w:asciiTheme="minorAscii" w:hAnsiTheme="minorAscii"/>
          <w:b/>
          <w:sz w:val="22"/>
          <w:szCs w:val="22"/>
          <w:rtl w:val="0"/>
          <w:lang w:val="en-US"/>
        </w:rPr>
        <w:t xml:space="preserve">             </w:t>
      </w:r>
    </w:p>
    <w:p w14:paraId="043BA266">
      <w:pPr>
        <w:pageBreakBefore w:val="0"/>
        <w:pBdr>
          <w:bottom w:val="single" w:color="000000" w:sz="6" w:space="1"/>
        </w:pBdr>
        <w:spacing w:line="240" w:lineRule="auto"/>
        <w:rPr>
          <w:rFonts w:hint="default" w:asciiTheme="minorAscii" w:hAnsiTheme="minorAscii"/>
          <w:smallCaps w:val="0"/>
          <w:vertAlign w:val="baseline"/>
        </w:rPr>
      </w:pPr>
      <w:r>
        <w:rPr>
          <w:rFonts w:hint="default" w:asciiTheme="minorAscii" w:hAnsiTheme="minorAscii"/>
          <w:b/>
          <w:smallCaps/>
          <w:rtl w:val="0"/>
        </w:rPr>
        <w:t>PROJECTS</w:t>
      </w:r>
    </w:p>
    <w:p w14:paraId="0CCD9B01">
      <w:pPr>
        <w:pageBreakBefore w:val="0"/>
        <w:spacing w:line="240" w:lineRule="auto"/>
        <w:rPr>
          <w:rFonts w:hint="default" w:asciiTheme="minorAscii" w:hAnsiTheme="minorAscii"/>
          <w:sz w:val="6"/>
          <w:szCs w:val="6"/>
          <w:vertAlign w:val="baseline"/>
        </w:rPr>
      </w:pPr>
    </w:p>
    <w:p w14:paraId="79DA089A">
      <w:pPr>
        <w:pageBreakBefore w:val="0"/>
        <w:tabs>
          <w:tab w:val="left" w:pos="1134"/>
          <w:tab w:val="right" w:pos="10503"/>
        </w:tabs>
        <w:spacing w:line="240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smallCaps/>
          <w:sz w:val="22"/>
          <w:szCs w:val="22"/>
          <w:rtl w:val="0"/>
        </w:rPr>
        <w:t>JOB PORTAL APPLICATIONS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ab/>
      </w:r>
      <w:r>
        <w:rPr>
          <w:rFonts w:hint="default" w:asciiTheme="minorAscii" w:hAnsiTheme="minorAscii"/>
          <w:sz w:val="22"/>
          <w:szCs w:val="22"/>
          <w:rtl w:val="0"/>
        </w:rPr>
        <w:t>July 2024</w:t>
      </w:r>
    </w:p>
    <w:p w14:paraId="0EB2D5C4">
      <w:pPr>
        <w:numPr>
          <w:ilvl w:val="0"/>
          <w:numId w:val="3"/>
        </w:numPr>
        <w:tabs>
          <w:tab w:val="left" w:pos="1134"/>
          <w:tab w:val="right" w:pos="10503"/>
        </w:tabs>
        <w:spacing w:line="240" w:lineRule="auto"/>
        <w:ind w:left="720" w:hanging="360"/>
        <w:rPr>
          <w:rFonts w:hint="default" w:asciiTheme="minorAscii" w:hAnsiTheme="minorAscii"/>
          <w:sz w:val="22"/>
          <w:szCs w:val="22"/>
          <w:u w:val="none"/>
        </w:rPr>
      </w:pPr>
      <w:r>
        <w:rPr>
          <w:rFonts w:hint="default" w:asciiTheme="minorAscii" w:hAnsiTheme="minorAscii"/>
          <w:sz w:val="22"/>
          <w:szCs w:val="22"/>
          <w:rtl w:val="0"/>
        </w:rPr>
        <w:t>Developed a responsive job portal interface using HTML, CSS, and Bootstrap to ensure seamless user experience across devices.</w:t>
      </w:r>
    </w:p>
    <w:p w14:paraId="0C196685">
      <w:pPr>
        <w:numPr>
          <w:ilvl w:val="0"/>
          <w:numId w:val="3"/>
        </w:numPr>
        <w:tabs>
          <w:tab w:val="left" w:pos="1134"/>
          <w:tab w:val="right" w:pos="10503"/>
        </w:tabs>
        <w:spacing w:line="240" w:lineRule="auto"/>
        <w:ind w:left="720" w:hanging="360"/>
        <w:rPr>
          <w:rFonts w:hint="default" w:asciiTheme="minorAscii" w:hAnsiTheme="minorAscii"/>
          <w:sz w:val="22"/>
          <w:szCs w:val="22"/>
          <w:u w:val="none"/>
        </w:rPr>
      </w:pPr>
      <w:r>
        <w:rPr>
          <w:rFonts w:hint="default" w:asciiTheme="minorAscii" w:hAnsiTheme="minorAscii"/>
          <w:sz w:val="22"/>
          <w:szCs w:val="22"/>
          <w:rtl w:val="0"/>
        </w:rPr>
        <w:t>Implemented dynamic features with JavaScript and integrated React to create reusable components, manage application state, and enhance interactivity for job seekers and recruiters.</w:t>
      </w:r>
    </w:p>
    <w:p w14:paraId="26E980B2">
      <w:pPr>
        <w:pageBreakBefore w:val="0"/>
        <w:tabs>
          <w:tab w:val="left" w:pos="1134"/>
          <w:tab w:val="right" w:pos="10503"/>
        </w:tabs>
        <w:spacing w:line="240" w:lineRule="auto"/>
        <w:rPr>
          <w:rFonts w:hint="default" w:asciiTheme="minorAscii" w:hAnsiTheme="minorAscii"/>
          <w:sz w:val="22"/>
          <w:szCs w:val="22"/>
          <w:vertAlign w:val="baseline"/>
        </w:rPr>
      </w:pPr>
      <w:r>
        <w:rPr>
          <w:rFonts w:hint="default" w:asciiTheme="minorAscii" w:hAnsiTheme="minorAscii"/>
          <w:b/>
          <w:smallCaps/>
          <w:sz w:val="22"/>
          <w:szCs w:val="22"/>
          <w:rtl w:val="0"/>
        </w:rPr>
        <w:t>STUDENT RESULT MANAGEMENT</w:t>
      </w:r>
      <w:r>
        <w:rPr>
          <w:rFonts w:hint="default" w:asciiTheme="minorAscii" w:hAnsiTheme="minorAscii"/>
          <w:b/>
          <w:smallCaps/>
          <w:sz w:val="22"/>
          <w:szCs w:val="22"/>
          <w:vertAlign w:val="baseline"/>
          <w:rtl w:val="0"/>
        </w:rPr>
        <w:tab/>
      </w:r>
      <w:r>
        <w:rPr>
          <w:rFonts w:hint="default" w:asciiTheme="minorAscii" w:hAnsiTheme="minorAscii"/>
          <w:sz w:val="22"/>
          <w:szCs w:val="22"/>
          <w:rtl w:val="0"/>
        </w:rPr>
        <w:t xml:space="preserve">Sep </w:t>
      </w:r>
      <w:r>
        <w:rPr>
          <w:rFonts w:hint="default" w:asciiTheme="minorAscii" w:hAnsiTheme="minorAscii"/>
          <w:sz w:val="22"/>
          <w:szCs w:val="22"/>
          <w:vertAlign w:val="baseline"/>
          <w:rtl w:val="0"/>
        </w:rPr>
        <w:t>20</w:t>
      </w:r>
      <w:r>
        <w:rPr>
          <w:rFonts w:hint="default" w:asciiTheme="minorAscii" w:hAnsiTheme="minorAscii"/>
          <w:sz w:val="22"/>
          <w:szCs w:val="22"/>
          <w:rtl w:val="0"/>
        </w:rPr>
        <w:t>23</w:t>
      </w:r>
    </w:p>
    <w:p w14:paraId="3025485A">
      <w:pPr>
        <w:numPr>
          <w:ilvl w:val="0"/>
          <w:numId w:val="2"/>
        </w:numPr>
        <w:spacing w:line="240" w:lineRule="auto"/>
        <w:ind w:left="720" w:hanging="360"/>
        <w:rPr>
          <w:rFonts w:hint="default" w:eastAsia="Times New Roman" w:cs="Times New Roman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rtl w:val="0"/>
        </w:rPr>
        <w:t>Developed a student result management system that allows students to view their results by entering their register number and date of birth, utilizing frontend technologies for an intuitive user interface.</w:t>
      </w:r>
    </w:p>
    <w:p w14:paraId="5FEEC51E">
      <w:pPr>
        <w:numPr>
          <w:ilvl w:val="0"/>
          <w:numId w:val="2"/>
        </w:numPr>
        <w:spacing w:line="240" w:lineRule="auto"/>
        <w:ind w:left="720" w:hanging="360"/>
        <w:rPr>
          <w:rFonts w:hint="default" w:eastAsia="Times New Roman" w:cs="Times New Roman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rtl w:val="0"/>
        </w:rPr>
        <w:t>Implemented Java Servlet for backend processing to retrieve and display results from the database, ensuring efficient data storage and retrieval in NetBeans IDE.</w:t>
      </w:r>
      <w:r>
        <w:rPr>
          <w:rFonts w:hint="default" w:asciiTheme="minorAscii" w:hAnsiTheme="minorAscii"/>
          <w:sz w:val="22"/>
          <w:szCs w:val="22"/>
          <w:rtl w:val="0"/>
          <w:lang w:val="en-US"/>
        </w:rPr>
        <w:tab/>
      </w:r>
    </w:p>
    <w:sectPr>
      <w:pgSz w:w="12240" w:h="15840"/>
      <w:pgMar w:top="720" w:right="864" w:bottom="720" w:left="864" w:header="340" w:footer="34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  <w:sz w:val="18"/>
        <w:szCs w:val="18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3813F40"/>
    <w:rsid w:val="1885176E"/>
    <w:rsid w:val="238137C6"/>
    <w:rsid w:val="39DE2CAF"/>
    <w:rsid w:val="3E1B227A"/>
    <w:rsid w:val="5F0B2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uiPriority w:val="0"/>
    <w:rPr>
      <w:color w:val="800080"/>
      <w:u w:val="single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styleId="13">
    <w:name w:val="Normal (Web)"/>
    <w:basedOn w:val="1"/>
    <w:uiPriority w:val="0"/>
    <w:rPr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353</Words>
  <Characters>2445</Characters>
  <TotalTime>8</TotalTime>
  <ScaleCrop>false</ScaleCrop>
  <LinksUpToDate>false</LinksUpToDate>
  <CharactersWithSpaces>4183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2025-02-10T13:32:00Z</dcterms:created>
  <dc:creator>Admin</dc:creator>
  <cp:lastModifiedBy>Mani Balan</cp:lastModifiedBy>
  <dcterms:modified xsi:type="dcterms:W3CDTF">2025-05-08T18:24:50Z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E7C6C55098FD49B3AD9C50AF63437713_13</vt:lpwstr>
  </property>
</Properties>
</file>